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14D1" w14:textId="77777777" w:rsidR="0067666D" w:rsidRPr="00543962" w:rsidRDefault="00000000" w:rsidP="00543962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543962">
        <w:rPr>
          <w:rFonts w:ascii="Times New Roman" w:hAnsi="Times New Roman" w:cs="Times New Roman"/>
          <w:sz w:val="30"/>
          <w:szCs w:val="30"/>
        </w:rPr>
        <w:t>Etec</w:t>
      </w:r>
      <w:proofErr w:type="spellEnd"/>
      <w:r w:rsidRPr="00543962">
        <w:rPr>
          <w:rFonts w:ascii="Times New Roman" w:hAnsi="Times New Roman" w:cs="Times New Roman"/>
          <w:sz w:val="30"/>
          <w:szCs w:val="30"/>
        </w:rPr>
        <w:t xml:space="preserve"> Zona Leste</w:t>
      </w:r>
    </w:p>
    <w:p w14:paraId="030A46E5" w14:textId="77777777" w:rsidR="00543962" w:rsidRDefault="00543962" w:rsidP="00D94081">
      <w:pPr>
        <w:rPr>
          <w:rFonts w:ascii="Times New Roman" w:hAnsi="Times New Roman" w:cs="Times New Roman"/>
          <w:sz w:val="30"/>
          <w:szCs w:val="30"/>
        </w:rPr>
      </w:pPr>
    </w:p>
    <w:p w14:paraId="12C4E42F" w14:textId="77777777" w:rsidR="00D94081" w:rsidRPr="00543962" w:rsidRDefault="00D94081" w:rsidP="00D94081">
      <w:pPr>
        <w:rPr>
          <w:rFonts w:ascii="Times New Roman" w:hAnsi="Times New Roman" w:cs="Times New Roman"/>
          <w:sz w:val="30"/>
          <w:szCs w:val="30"/>
        </w:rPr>
      </w:pPr>
    </w:p>
    <w:p w14:paraId="374448BA" w14:textId="4C6D7D67" w:rsidR="0067666D" w:rsidRPr="00543962" w:rsidRDefault="00000000" w:rsidP="00543962">
      <w:pPr>
        <w:jc w:val="center"/>
        <w:rPr>
          <w:rFonts w:ascii="Times New Roman" w:hAnsi="Times New Roman" w:cs="Times New Roman"/>
          <w:sz w:val="30"/>
          <w:szCs w:val="30"/>
        </w:rPr>
      </w:pPr>
      <w:r w:rsidRPr="00543962">
        <w:rPr>
          <w:rFonts w:ascii="Times New Roman" w:hAnsi="Times New Roman" w:cs="Times New Roman"/>
          <w:sz w:val="30"/>
          <w:szCs w:val="30"/>
        </w:rPr>
        <w:t>Maria Luiza Mendes Rodrigues</w:t>
      </w:r>
    </w:p>
    <w:p w14:paraId="08BB7B20" w14:textId="77777777" w:rsidR="00543962" w:rsidRDefault="00543962">
      <w:pPr>
        <w:rPr>
          <w:rFonts w:ascii="Times New Roman" w:hAnsi="Times New Roman" w:cs="Times New Roman"/>
        </w:rPr>
      </w:pPr>
    </w:p>
    <w:p w14:paraId="35A697DF" w14:textId="77777777" w:rsidR="00543962" w:rsidRDefault="00543962">
      <w:pPr>
        <w:rPr>
          <w:rFonts w:ascii="Times New Roman" w:hAnsi="Times New Roman" w:cs="Times New Roman"/>
        </w:rPr>
      </w:pPr>
    </w:p>
    <w:p w14:paraId="17021F27" w14:textId="77777777" w:rsidR="00D94081" w:rsidRDefault="00D94081">
      <w:pPr>
        <w:rPr>
          <w:rFonts w:ascii="Times New Roman" w:hAnsi="Times New Roman" w:cs="Times New Roman"/>
        </w:rPr>
      </w:pPr>
    </w:p>
    <w:p w14:paraId="1C876076" w14:textId="77777777" w:rsidR="00543962" w:rsidRDefault="00543962">
      <w:pPr>
        <w:rPr>
          <w:rFonts w:ascii="Times New Roman" w:hAnsi="Times New Roman" w:cs="Times New Roman"/>
        </w:rPr>
      </w:pPr>
    </w:p>
    <w:p w14:paraId="703037C2" w14:textId="77777777" w:rsidR="00543962" w:rsidRPr="00543962" w:rsidRDefault="00543962">
      <w:pPr>
        <w:rPr>
          <w:rFonts w:ascii="Times New Roman" w:hAnsi="Times New Roman" w:cs="Times New Roman"/>
        </w:rPr>
      </w:pPr>
    </w:p>
    <w:p w14:paraId="0B0280BC" w14:textId="3C4E6495" w:rsidR="0067666D" w:rsidRPr="00543962" w:rsidRDefault="00000000" w:rsidP="00543962">
      <w:pPr>
        <w:jc w:val="center"/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  <w:sz w:val="30"/>
          <w:szCs w:val="30"/>
        </w:rPr>
        <w:t>Programação Web</w:t>
      </w:r>
    </w:p>
    <w:p w14:paraId="7A1150C9" w14:textId="24F3F36B" w:rsidR="0067666D" w:rsidRPr="00D94081" w:rsidRDefault="00000000" w:rsidP="00543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081">
        <w:rPr>
          <w:rFonts w:ascii="Times New Roman" w:hAnsi="Times New Roman" w:cs="Times New Roman"/>
          <w:sz w:val="28"/>
          <w:szCs w:val="28"/>
        </w:rPr>
        <w:t xml:space="preserve">Orientação a Objetos em PHP e </w:t>
      </w:r>
      <w:proofErr w:type="spellStart"/>
      <w:r w:rsidRPr="00D940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4081">
        <w:rPr>
          <w:rFonts w:ascii="Times New Roman" w:hAnsi="Times New Roman" w:cs="Times New Roman"/>
          <w:sz w:val="28"/>
          <w:szCs w:val="28"/>
        </w:rPr>
        <w:t>: fundamentos, aplicações e boas práticas no desenvolvimento web.</w:t>
      </w:r>
    </w:p>
    <w:p w14:paraId="6E38AD79" w14:textId="77777777" w:rsidR="00543962" w:rsidRDefault="00543962" w:rsidP="0054396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A0041B6" w14:textId="77777777" w:rsidR="00543962" w:rsidRDefault="00543962" w:rsidP="0054396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0EEB577" w14:textId="77777777" w:rsidR="00543962" w:rsidRDefault="00543962" w:rsidP="0054396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DF5ECC" w14:textId="77777777" w:rsidR="00543962" w:rsidRDefault="00543962" w:rsidP="0054396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77B1CF" w14:textId="77777777" w:rsidR="00543962" w:rsidRDefault="00543962" w:rsidP="0054396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7DE94DC" w14:textId="77777777" w:rsidR="00543962" w:rsidRDefault="00543962" w:rsidP="0054396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8CC1E45" w14:textId="77777777" w:rsidR="00543962" w:rsidRDefault="00543962" w:rsidP="0054396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E1D4B5C" w14:textId="77777777" w:rsidR="00543962" w:rsidRDefault="00543962" w:rsidP="0054396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9703BB8" w14:textId="77777777" w:rsidR="00543962" w:rsidRDefault="00543962" w:rsidP="00543962">
      <w:pPr>
        <w:rPr>
          <w:rFonts w:ascii="Times New Roman" w:hAnsi="Times New Roman" w:cs="Times New Roman"/>
          <w:sz w:val="30"/>
          <w:szCs w:val="30"/>
        </w:rPr>
      </w:pPr>
    </w:p>
    <w:p w14:paraId="772D0EAB" w14:textId="1698B49A" w:rsidR="00543962" w:rsidRPr="00D94081" w:rsidRDefault="00543962" w:rsidP="00543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081">
        <w:rPr>
          <w:rFonts w:ascii="Times New Roman" w:hAnsi="Times New Roman" w:cs="Times New Roman"/>
          <w:sz w:val="28"/>
          <w:szCs w:val="28"/>
        </w:rPr>
        <w:t>São Paulo</w:t>
      </w:r>
    </w:p>
    <w:p w14:paraId="612EBCCA" w14:textId="4C0856EC" w:rsidR="00D94081" w:rsidRPr="00D94081" w:rsidRDefault="00D94081" w:rsidP="00543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081">
        <w:rPr>
          <w:rFonts w:ascii="Times New Roman" w:hAnsi="Times New Roman" w:cs="Times New Roman"/>
          <w:sz w:val="28"/>
          <w:szCs w:val="28"/>
        </w:rPr>
        <w:t>2025</w:t>
      </w:r>
    </w:p>
    <w:p w14:paraId="27F718C8" w14:textId="49FFC44B" w:rsidR="00D94081" w:rsidRDefault="00D94081" w:rsidP="00D94081">
      <w:pPr>
        <w:jc w:val="center"/>
        <w:rPr>
          <w:rFonts w:ascii="Times New Roman" w:hAnsi="Times New Roman" w:cs="Times New Roman"/>
          <w:sz w:val="30"/>
          <w:szCs w:val="30"/>
        </w:rPr>
      </w:pPr>
      <w:r w:rsidRPr="00D94081">
        <w:rPr>
          <w:rFonts w:ascii="Times New Roman" w:hAnsi="Times New Roman" w:cs="Times New Roman"/>
          <w:sz w:val="30"/>
          <w:szCs w:val="30"/>
        </w:rPr>
        <w:lastRenderedPageBreak/>
        <w:t>Maria Luiza Mendes Rodrigues</w:t>
      </w:r>
    </w:p>
    <w:p w14:paraId="7AD439F5" w14:textId="77777777" w:rsidR="00D94081" w:rsidRDefault="00D94081" w:rsidP="00D9408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1F5CB29" w14:textId="77777777" w:rsidR="00D94081" w:rsidRDefault="00D94081" w:rsidP="00D9408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68B778" w14:textId="77777777" w:rsidR="00D94081" w:rsidRDefault="00D94081" w:rsidP="00D9408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83CC89" w14:textId="77777777" w:rsidR="00D94081" w:rsidRDefault="00D94081" w:rsidP="00D9408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474D864" w14:textId="77777777" w:rsidR="00D94081" w:rsidRDefault="00D94081" w:rsidP="00D9408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7A188E5" w14:textId="77777777" w:rsidR="00D94081" w:rsidRPr="00543962" w:rsidRDefault="00D94081" w:rsidP="00D94081">
      <w:pPr>
        <w:jc w:val="center"/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  <w:sz w:val="30"/>
          <w:szCs w:val="30"/>
        </w:rPr>
        <w:t>Programação Web</w:t>
      </w:r>
    </w:p>
    <w:p w14:paraId="2B0D72AA" w14:textId="77777777" w:rsidR="00D94081" w:rsidRDefault="00D94081" w:rsidP="00D94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081">
        <w:rPr>
          <w:rFonts w:ascii="Times New Roman" w:hAnsi="Times New Roman" w:cs="Times New Roman"/>
          <w:sz w:val="28"/>
          <w:szCs w:val="28"/>
        </w:rPr>
        <w:t xml:space="preserve">Orientação a Objetos em PHP e </w:t>
      </w:r>
      <w:proofErr w:type="spellStart"/>
      <w:r w:rsidRPr="00D940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94081">
        <w:rPr>
          <w:rFonts w:ascii="Times New Roman" w:hAnsi="Times New Roman" w:cs="Times New Roman"/>
          <w:sz w:val="28"/>
          <w:szCs w:val="28"/>
        </w:rPr>
        <w:t>: fundamentos, aplicações e boas práticas no desenvolvimento web.</w:t>
      </w:r>
    </w:p>
    <w:p w14:paraId="47200329" w14:textId="77777777" w:rsidR="00D94081" w:rsidRDefault="00D94081" w:rsidP="00D94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60BD3" w14:textId="77777777" w:rsidR="00D94081" w:rsidRDefault="00D94081" w:rsidP="00D94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8E65C" w14:textId="77777777" w:rsidR="00D94081" w:rsidRDefault="00D94081" w:rsidP="00D94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41BF8" w14:textId="77777777" w:rsidR="00D94081" w:rsidRDefault="00D94081" w:rsidP="00D94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21A05" w14:textId="77777777" w:rsidR="00D94081" w:rsidRDefault="00D94081" w:rsidP="00D94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FCAE5" w14:textId="77777777" w:rsidR="00D94081" w:rsidRPr="00D94081" w:rsidRDefault="00D94081" w:rsidP="00D94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6A720" w14:textId="77777777" w:rsidR="00D94081" w:rsidRDefault="00000000" w:rsidP="00D94081">
      <w:pPr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D94081">
        <w:rPr>
          <w:rFonts w:ascii="Times New Roman" w:hAnsi="Times New Roman" w:cs="Times New Roman"/>
          <w:sz w:val="24"/>
          <w:szCs w:val="24"/>
        </w:rPr>
        <w:t>Atividades requisitadas para avaliação de P</w:t>
      </w:r>
      <w:r w:rsidR="00D94081">
        <w:rPr>
          <w:rFonts w:ascii="Times New Roman" w:hAnsi="Times New Roman" w:cs="Times New Roman"/>
          <w:sz w:val="24"/>
          <w:szCs w:val="24"/>
        </w:rPr>
        <w:t xml:space="preserve">rogramação </w:t>
      </w:r>
      <w:r w:rsidRPr="00D94081">
        <w:rPr>
          <w:rFonts w:ascii="Times New Roman" w:hAnsi="Times New Roman" w:cs="Times New Roman"/>
          <w:sz w:val="24"/>
          <w:szCs w:val="24"/>
        </w:rPr>
        <w:t>W</w:t>
      </w:r>
      <w:r w:rsidR="00D94081">
        <w:rPr>
          <w:rFonts w:ascii="Times New Roman" w:hAnsi="Times New Roman" w:cs="Times New Roman"/>
          <w:sz w:val="24"/>
          <w:szCs w:val="24"/>
        </w:rPr>
        <w:t xml:space="preserve">eb </w:t>
      </w:r>
      <w:r w:rsidRPr="00D94081">
        <w:rPr>
          <w:rFonts w:ascii="Times New Roman" w:hAnsi="Times New Roman" w:cs="Times New Roman"/>
          <w:sz w:val="24"/>
          <w:szCs w:val="24"/>
        </w:rPr>
        <w:t>2</w:t>
      </w:r>
      <w:r w:rsidR="00D94081">
        <w:rPr>
          <w:rFonts w:ascii="Times New Roman" w:hAnsi="Times New Roman" w:cs="Times New Roman"/>
          <w:sz w:val="24"/>
          <w:szCs w:val="24"/>
        </w:rPr>
        <w:t xml:space="preserve"> do curso de Desenvolvimento de Sistemas.</w:t>
      </w:r>
    </w:p>
    <w:p w14:paraId="45D1CB7E" w14:textId="77777777" w:rsidR="00D94081" w:rsidRDefault="00D94081" w:rsidP="00D94081">
      <w:pPr>
        <w:ind w:left="43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Orientadora: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Dias Nascimento</w:t>
      </w:r>
    </w:p>
    <w:p w14:paraId="570CF34C" w14:textId="77777777" w:rsidR="00D94081" w:rsidRDefault="00D94081" w:rsidP="00D94081">
      <w:pPr>
        <w:ind w:left="4320"/>
        <w:jc w:val="right"/>
        <w:rPr>
          <w:rFonts w:ascii="Times New Roman" w:hAnsi="Times New Roman" w:cs="Times New Roman"/>
          <w:sz w:val="24"/>
          <w:szCs w:val="24"/>
        </w:rPr>
      </w:pPr>
    </w:p>
    <w:p w14:paraId="44ADFD5E" w14:textId="77777777" w:rsidR="00D94081" w:rsidRDefault="00D94081" w:rsidP="00D94081">
      <w:pPr>
        <w:ind w:left="4320"/>
        <w:jc w:val="right"/>
        <w:rPr>
          <w:rFonts w:ascii="Times New Roman" w:hAnsi="Times New Roman" w:cs="Times New Roman"/>
          <w:sz w:val="24"/>
          <w:szCs w:val="24"/>
        </w:rPr>
      </w:pPr>
    </w:p>
    <w:p w14:paraId="633DF25D" w14:textId="77777777" w:rsidR="00D94081" w:rsidRDefault="00D94081" w:rsidP="00D94081">
      <w:pPr>
        <w:rPr>
          <w:rFonts w:ascii="Times New Roman" w:hAnsi="Times New Roman" w:cs="Times New Roman"/>
          <w:sz w:val="24"/>
          <w:szCs w:val="24"/>
        </w:rPr>
      </w:pPr>
    </w:p>
    <w:p w14:paraId="14A116DC" w14:textId="77777777" w:rsidR="00D94081" w:rsidRPr="00D94081" w:rsidRDefault="00D94081" w:rsidP="00D94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081">
        <w:rPr>
          <w:rFonts w:ascii="Times New Roman" w:hAnsi="Times New Roman" w:cs="Times New Roman"/>
          <w:sz w:val="28"/>
          <w:szCs w:val="28"/>
        </w:rPr>
        <w:t>São Paulo</w:t>
      </w:r>
    </w:p>
    <w:p w14:paraId="6FEFE1A7" w14:textId="0BB8EAB0" w:rsidR="0067666D" w:rsidRPr="00D94081" w:rsidRDefault="00D94081" w:rsidP="00D940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081">
        <w:rPr>
          <w:rFonts w:ascii="Times New Roman" w:hAnsi="Times New Roman" w:cs="Times New Roman"/>
          <w:sz w:val="28"/>
          <w:szCs w:val="28"/>
        </w:rPr>
        <w:t>2025</w:t>
      </w:r>
      <w:r w:rsidR="00000000" w:rsidRPr="00D94081">
        <w:rPr>
          <w:rFonts w:ascii="Times New Roman" w:hAnsi="Times New Roman" w:cs="Times New Roman"/>
          <w:sz w:val="24"/>
          <w:szCs w:val="24"/>
        </w:rPr>
        <w:br w:type="page"/>
      </w:r>
    </w:p>
    <w:p w14:paraId="60B0BB54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lastRenderedPageBreak/>
        <w:t>Sumário</w:t>
      </w:r>
    </w:p>
    <w:p w14:paraId="770F6280" w14:textId="7C57443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>1. Introdução ......................</w:t>
      </w:r>
      <w:r w:rsidR="0093008F">
        <w:rPr>
          <w:rFonts w:ascii="Times New Roman" w:hAnsi="Times New Roman" w:cs="Times New Roman"/>
        </w:rPr>
        <w:t>........................................................................................</w:t>
      </w:r>
      <w:r w:rsidRPr="00543962">
        <w:rPr>
          <w:rFonts w:ascii="Times New Roman" w:hAnsi="Times New Roman" w:cs="Times New Roman"/>
        </w:rPr>
        <w:t xml:space="preserve">..................... </w:t>
      </w:r>
      <w:r w:rsidR="0093008F">
        <w:rPr>
          <w:rFonts w:ascii="Times New Roman" w:hAnsi="Times New Roman" w:cs="Times New Roman"/>
        </w:rPr>
        <w:t>4</w:t>
      </w:r>
    </w:p>
    <w:p w14:paraId="2442B24D" w14:textId="332CC23B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>2. Desenvolvimento ............</w:t>
      </w:r>
      <w:r w:rsidR="0093008F">
        <w:rPr>
          <w:rFonts w:ascii="Times New Roman" w:hAnsi="Times New Roman" w:cs="Times New Roman"/>
        </w:rPr>
        <w:t>....................................................................................</w:t>
      </w:r>
      <w:r w:rsidRPr="00543962">
        <w:rPr>
          <w:rFonts w:ascii="Times New Roman" w:hAnsi="Times New Roman" w:cs="Times New Roman"/>
        </w:rPr>
        <w:t xml:space="preserve">........................ </w:t>
      </w:r>
      <w:r w:rsidR="0093008F">
        <w:rPr>
          <w:rFonts w:ascii="Times New Roman" w:hAnsi="Times New Roman" w:cs="Times New Roman"/>
        </w:rPr>
        <w:t>5</w:t>
      </w:r>
    </w:p>
    <w:p w14:paraId="2DBEF9BB" w14:textId="0DD452F6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  2.1 Conceitos básicos da Programação Orientada a Objetos ....</w:t>
      </w:r>
      <w:r w:rsidR="0093008F">
        <w:rPr>
          <w:rFonts w:ascii="Times New Roman" w:hAnsi="Times New Roman" w:cs="Times New Roman"/>
        </w:rPr>
        <w:t>................................................... 5</w:t>
      </w:r>
    </w:p>
    <w:p w14:paraId="127F58E6" w14:textId="50B8557C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  2.2 Diferenças e semelhanças entre POO em PHP e em JS </w:t>
      </w:r>
      <w:r w:rsidR="00E37984" w:rsidRPr="00543962">
        <w:rPr>
          <w:rFonts w:ascii="Times New Roman" w:hAnsi="Times New Roman" w:cs="Times New Roman"/>
        </w:rPr>
        <w:t>....</w:t>
      </w:r>
      <w:r w:rsidR="0093008F">
        <w:rPr>
          <w:rFonts w:ascii="Times New Roman" w:hAnsi="Times New Roman" w:cs="Times New Roman"/>
        </w:rPr>
        <w:t>...................................................</w:t>
      </w:r>
      <w:r w:rsidR="00E37984" w:rsidRPr="00543962">
        <w:rPr>
          <w:rFonts w:ascii="Times New Roman" w:hAnsi="Times New Roman" w:cs="Times New Roman"/>
        </w:rPr>
        <w:t>..</w:t>
      </w:r>
      <w:r w:rsidRPr="00543962">
        <w:rPr>
          <w:rFonts w:ascii="Times New Roman" w:hAnsi="Times New Roman" w:cs="Times New Roman"/>
        </w:rPr>
        <w:t xml:space="preserve"> </w:t>
      </w:r>
      <w:r w:rsidR="0093008F">
        <w:rPr>
          <w:rFonts w:ascii="Times New Roman" w:hAnsi="Times New Roman" w:cs="Times New Roman"/>
        </w:rPr>
        <w:t>6</w:t>
      </w:r>
    </w:p>
    <w:p w14:paraId="3A821A7D" w14:textId="1F05DB38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  2.3 Exemplos de uso prático de POO em aplicações web </w:t>
      </w:r>
      <w:r w:rsidR="00E37984" w:rsidRPr="00543962">
        <w:rPr>
          <w:rFonts w:ascii="Times New Roman" w:hAnsi="Times New Roman" w:cs="Times New Roman"/>
        </w:rPr>
        <w:t>.....</w:t>
      </w:r>
      <w:r w:rsidR="0093008F">
        <w:rPr>
          <w:rFonts w:ascii="Times New Roman" w:hAnsi="Times New Roman" w:cs="Times New Roman"/>
        </w:rPr>
        <w:t>.....................................................</w:t>
      </w:r>
      <w:r w:rsidR="00E37984" w:rsidRPr="00543962">
        <w:rPr>
          <w:rFonts w:ascii="Times New Roman" w:hAnsi="Times New Roman" w:cs="Times New Roman"/>
        </w:rPr>
        <w:t>.</w:t>
      </w:r>
      <w:r w:rsidRPr="00543962">
        <w:rPr>
          <w:rFonts w:ascii="Times New Roman" w:hAnsi="Times New Roman" w:cs="Times New Roman"/>
        </w:rPr>
        <w:t xml:space="preserve"> </w:t>
      </w:r>
      <w:r w:rsidR="0093008F">
        <w:rPr>
          <w:rFonts w:ascii="Times New Roman" w:hAnsi="Times New Roman" w:cs="Times New Roman"/>
        </w:rPr>
        <w:t>7</w:t>
      </w:r>
    </w:p>
    <w:p w14:paraId="2C3F0A53" w14:textId="3EFB981E" w:rsidR="0067666D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>3. Considerações finais ........................</w:t>
      </w:r>
      <w:r w:rsidR="0093008F">
        <w:rPr>
          <w:rFonts w:ascii="Times New Roman" w:hAnsi="Times New Roman" w:cs="Times New Roman"/>
        </w:rPr>
        <w:t>...................................................................................</w:t>
      </w:r>
      <w:r w:rsidRPr="00543962">
        <w:rPr>
          <w:rFonts w:ascii="Times New Roman" w:hAnsi="Times New Roman" w:cs="Times New Roman"/>
        </w:rPr>
        <w:t xml:space="preserve">........ </w:t>
      </w:r>
      <w:r w:rsidR="0093008F">
        <w:rPr>
          <w:rFonts w:ascii="Times New Roman" w:hAnsi="Times New Roman" w:cs="Times New Roman"/>
        </w:rPr>
        <w:t>8</w:t>
      </w:r>
    </w:p>
    <w:p w14:paraId="28513DB8" w14:textId="59BAC9CB" w:rsidR="004552A0" w:rsidRPr="00543962" w:rsidRDefault="00455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Exercício Prático ......................................................................................................................... 9</w:t>
      </w:r>
    </w:p>
    <w:p w14:paraId="097BCEA0" w14:textId="5C45B761" w:rsidR="0067666D" w:rsidRPr="00543962" w:rsidRDefault="00455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00000" w:rsidRPr="00543962">
        <w:rPr>
          <w:rFonts w:ascii="Times New Roman" w:hAnsi="Times New Roman" w:cs="Times New Roman"/>
        </w:rPr>
        <w:t>. Referências bibliográficas ........</w:t>
      </w:r>
      <w:r w:rsidR="0093008F">
        <w:rPr>
          <w:rFonts w:ascii="Times New Roman" w:hAnsi="Times New Roman" w:cs="Times New Roman"/>
        </w:rPr>
        <w:t>................................................................................</w:t>
      </w:r>
      <w:r w:rsidR="00000000" w:rsidRPr="00543962">
        <w:rPr>
          <w:rFonts w:ascii="Times New Roman" w:hAnsi="Times New Roman" w:cs="Times New Roman"/>
        </w:rPr>
        <w:t>.................</w:t>
      </w:r>
      <w:r>
        <w:rPr>
          <w:rFonts w:ascii="Times New Roman" w:hAnsi="Times New Roman" w:cs="Times New Roman"/>
        </w:rPr>
        <w:t xml:space="preserve"> 10</w:t>
      </w:r>
    </w:p>
    <w:p w14:paraId="6DB273A3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br w:type="page"/>
      </w:r>
    </w:p>
    <w:p w14:paraId="720B3829" w14:textId="4B24EDFF" w:rsidR="0067666D" w:rsidRPr="004552A0" w:rsidRDefault="00000000" w:rsidP="004552A0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 w:rsidRPr="004552A0">
        <w:rPr>
          <w:rFonts w:ascii="Times New Roman" w:hAnsi="Times New Roman" w:cs="Times New Roman"/>
        </w:rPr>
        <w:lastRenderedPageBreak/>
        <w:t xml:space="preserve"> Introdução</w:t>
      </w:r>
    </w:p>
    <w:p w14:paraId="23D83F75" w14:textId="77777777" w:rsidR="00707912" w:rsidRPr="00707912" w:rsidRDefault="00707912" w:rsidP="00707912">
      <w:pPr>
        <w:rPr>
          <w:rFonts w:ascii="Times New Roman" w:hAnsi="Times New Roman" w:cs="Times New Roman"/>
        </w:rPr>
      </w:pPr>
      <w:r w:rsidRPr="00707912">
        <w:rPr>
          <w:rFonts w:ascii="Times New Roman" w:hAnsi="Times New Roman" w:cs="Times New Roman"/>
        </w:rPr>
        <w:t xml:space="preserve">Na Programação Orientada a Objetos aplicada ao desenvolvimento web, alguns princípios são fundamentais para assegurar a qualidade e a eficiência do código. O primeiro é a </w:t>
      </w:r>
      <w:r w:rsidRPr="00707912">
        <w:rPr>
          <w:rFonts w:ascii="Times New Roman" w:hAnsi="Times New Roman" w:cs="Times New Roman"/>
          <w:b/>
          <w:bCs/>
        </w:rPr>
        <w:t>abstração</w:t>
      </w:r>
      <w:r w:rsidRPr="00707912">
        <w:rPr>
          <w:rFonts w:ascii="Times New Roman" w:hAnsi="Times New Roman" w:cs="Times New Roman"/>
        </w:rPr>
        <w:t xml:space="preserve">, que permite modelar elementos do mundo real dentro do sistema. Em seguida, temos o </w:t>
      </w:r>
      <w:r w:rsidRPr="00707912">
        <w:rPr>
          <w:rFonts w:ascii="Times New Roman" w:hAnsi="Times New Roman" w:cs="Times New Roman"/>
          <w:b/>
          <w:bCs/>
        </w:rPr>
        <w:t>encapsulamento</w:t>
      </w:r>
      <w:r w:rsidRPr="00707912">
        <w:rPr>
          <w:rFonts w:ascii="Times New Roman" w:hAnsi="Times New Roman" w:cs="Times New Roman"/>
        </w:rPr>
        <w:t>, responsável por proteger os dados e métodos de uma classe, restringindo acessos indevidos.</w:t>
      </w:r>
    </w:p>
    <w:p w14:paraId="3A0729FF" w14:textId="77777777" w:rsidR="00707912" w:rsidRPr="00707912" w:rsidRDefault="00707912" w:rsidP="00707912">
      <w:pPr>
        <w:rPr>
          <w:rFonts w:ascii="Times New Roman" w:hAnsi="Times New Roman" w:cs="Times New Roman"/>
        </w:rPr>
      </w:pPr>
      <w:r w:rsidRPr="00707912">
        <w:rPr>
          <w:rFonts w:ascii="Times New Roman" w:hAnsi="Times New Roman" w:cs="Times New Roman"/>
        </w:rPr>
        <w:t xml:space="preserve">Outro conceito essencial é a </w:t>
      </w:r>
      <w:r w:rsidRPr="00707912">
        <w:rPr>
          <w:rFonts w:ascii="Times New Roman" w:hAnsi="Times New Roman" w:cs="Times New Roman"/>
          <w:b/>
          <w:bCs/>
        </w:rPr>
        <w:t>herança</w:t>
      </w:r>
      <w:r w:rsidRPr="00707912">
        <w:rPr>
          <w:rFonts w:ascii="Times New Roman" w:hAnsi="Times New Roman" w:cs="Times New Roman"/>
        </w:rPr>
        <w:t xml:space="preserve">, que possibilita </w:t>
      </w:r>
      <w:proofErr w:type="gramStart"/>
      <w:r w:rsidRPr="00707912">
        <w:rPr>
          <w:rFonts w:ascii="Times New Roman" w:hAnsi="Times New Roman" w:cs="Times New Roman"/>
        </w:rPr>
        <w:t>criar novas</w:t>
      </w:r>
      <w:proofErr w:type="gramEnd"/>
      <w:r w:rsidRPr="00707912">
        <w:rPr>
          <w:rFonts w:ascii="Times New Roman" w:hAnsi="Times New Roman" w:cs="Times New Roman"/>
        </w:rPr>
        <w:t xml:space="preserve"> classes a partir de outras já existentes, favorecendo a reutilização e simplificação da manutenção. Já o </w:t>
      </w:r>
      <w:r w:rsidRPr="00707912">
        <w:rPr>
          <w:rFonts w:ascii="Times New Roman" w:hAnsi="Times New Roman" w:cs="Times New Roman"/>
          <w:b/>
          <w:bCs/>
        </w:rPr>
        <w:t>polimorfismo</w:t>
      </w:r>
      <w:r w:rsidRPr="00707912">
        <w:rPr>
          <w:rFonts w:ascii="Times New Roman" w:hAnsi="Times New Roman" w:cs="Times New Roman"/>
        </w:rPr>
        <w:t xml:space="preserve"> garante que diferentes classes possam responder de maneira própria a uma mesma operação, trazendo flexibilidade ao código.</w:t>
      </w:r>
    </w:p>
    <w:p w14:paraId="3FE2E1D8" w14:textId="77777777" w:rsidR="00707912" w:rsidRDefault="00707912" w:rsidP="00707912">
      <w:pPr>
        <w:rPr>
          <w:rFonts w:ascii="Times New Roman" w:hAnsi="Times New Roman" w:cs="Times New Roman"/>
        </w:rPr>
      </w:pPr>
      <w:r w:rsidRPr="00707912">
        <w:rPr>
          <w:rFonts w:ascii="Times New Roman" w:hAnsi="Times New Roman" w:cs="Times New Roman"/>
        </w:rPr>
        <w:t>Quando aplicados corretamente no desenvolvimento web, esses princípios tornam os sistemas mais organizados, escaláveis e de fácil manutenção, contribuindo diretamente para a eficiência e a robustez do software.</w:t>
      </w:r>
    </w:p>
    <w:p w14:paraId="220F984D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3553DB3F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6A904B19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11EC6251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5BDFF211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404B2F7C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2F801DEE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2FB27E4A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3A38C4D0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5F3D6928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332A26E4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16D3E002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55EFF7E8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794803EA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3AF59DDA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7FCBD8CA" w14:textId="77777777" w:rsidR="00707912" w:rsidRDefault="00707912" w:rsidP="00707912">
      <w:pPr>
        <w:rPr>
          <w:rFonts w:ascii="Times New Roman" w:hAnsi="Times New Roman" w:cs="Times New Roman"/>
        </w:rPr>
      </w:pPr>
    </w:p>
    <w:p w14:paraId="64E5A67E" w14:textId="77777777" w:rsidR="00707912" w:rsidRPr="00707912" w:rsidRDefault="00707912" w:rsidP="00707912">
      <w:pPr>
        <w:rPr>
          <w:rFonts w:ascii="Times New Roman" w:hAnsi="Times New Roman" w:cs="Times New Roman"/>
        </w:rPr>
      </w:pPr>
    </w:p>
    <w:p w14:paraId="62EC425D" w14:textId="28F02C99" w:rsidR="0067666D" w:rsidRPr="004552A0" w:rsidRDefault="00000000" w:rsidP="004552A0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</w:rPr>
      </w:pPr>
      <w:r w:rsidRPr="004552A0">
        <w:rPr>
          <w:rFonts w:ascii="Times New Roman" w:hAnsi="Times New Roman" w:cs="Times New Roman"/>
        </w:rPr>
        <w:lastRenderedPageBreak/>
        <w:t>Desenvolvimento</w:t>
      </w:r>
    </w:p>
    <w:p w14:paraId="1CBACD98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>2.1 Conceitos básicos da Programação Orientada a Objetos</w:t>
      </w:r>
    </w:p>
    <w:p w14:paraId="0893CE05" w14:textId="6366FB80" w:rsidR="00F4168B" w:rsidRPr="00F4168B" w:rsidRDefault="00F4168B" w:rsidP="00F4168B">
      <w:p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>Classe e Objeto</w:t>
      </w:r>
      <w:r w:rsidRPr="00F4168B">
        <w:rPr>
          <w:rFonts w:ascii="Times New Roman" w:hAnsi="Times New Roman" w:cs="Times New Roman"/>
        </w:rPr>
        <w:br/>
        <w:t>Uma classe é uma forma de definir um novo tipo de dado em uma linguagem orientada a objetos. Ela reúne atributos (dados) e métodos (comportamentos). Depois que a classe é criada, podem ser instanciados diversos objetos baseados nela. Por exemplo, a classe Empresa pode ter como atributos nome, endereço, CNPJ, data de fundação e faturamento, além do método imprimir, que exibe as informações da empresa.</w:t>
      </w:r>
    </w:p>
    <w:p w14:paraId="29534ACB" w14:textId="77777777" w:rsidR="00F4168B" w:rsidRPr="00F4168B" w:rsidRDefault="00F4168B" w:rsidP="00F4168B">
      <w:p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>Herança</w:t>
      </w:r>
      <w:r w:rsidRPr="00F4168B">
        <w:rPr>
          <w:rFonts w:ascii="Times New Roman" w:hAnsi="Times New Roman" w:cs="Times New Roman"/>
        </w:rPr>
        <w:br/>
        <w:t xml:space="preserve">A herança estabelece um relacionamento em que uma classe “é um” tipo de outra. Por exemplo, a classe Funcionário é uma Pessoa, </w:t>
      </w:r>
      <w:proofErr w:type="gramStart"/>
      <w:r w:rsidRPr="00F4168B">
        <w:rPr>
          <w:rFonts w:ascii="Times New Roman" w:hAnsi="Times New Roman" w:cs="Times New Roman"/>
        </w:rPr>
        <w:t>logo Funcionário</w:t>
      </w:r>
      <w:proofErr w:type="gramEnd"/>
      <w:r w:rsidRPr="00F4168B">
        <w:rPr>
          <w:rFonts w:ascii="Times New Roman" w:hAnsi="Times New Roman" w:cs="Times New Roman"/>
        </w:rPr>
        <w:t xml:space="preserve"> herda características de Pessoa. Em algumas linguagens, como C#, existe a herança múltipla, permitindo que uma classe herde de várias outras. Já em Java isso não é possível, pois cada classe só pode herdar de uma única classe.</w:t>
      </w:r>
    </w:p>
    <w:p w14:paraId="7B691154" w14:textId="77777777" w:rsidR="00F4168B" w:rsidRPr="00F4168B" w:rsidRDefault="00F4168B" w:rsidP="00F4168B">
      <w:p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>Encapsulamento</w:t>
      </w:r>
      <w:r w:rsidRPr="00F4168B">
        <w:rPr>
          <w:rFonts w:ascii="Times New Roman" w:hAnsi="Times New Roman" w:cs="Times New Roman"/>
        </w:rPr>
        <w:br/>
        <w:t>O encapsulamento consiste em restringir o acesso direto aos atributos de uma classe. Isso ocorre por dois motivos principais:</w:t>
      </w:r>
    </w:p>
    <w:p w14:paraId="08CABD94" w14:textId="77777777" w:rsidR="00F4168B" w:rsidRPr="00F4168B" w:rsidRDefault="00F4168B" w:rsidP="00F4168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 xml:space="preserve">Evitar uso incorreto: por exemplo, em uma classe com um método de divisão, se o atributo divisor fosse acessado livremente, poderia receber o valor zero e causar erros. Com o encapsulamento, isso pode ser evitado por meio de métodos </w:t>
      </w:r>
      <w:proofErr w:type="spellStart"/>
      <w:r w:rsidRPr="00F4168B">
        <w:rPr>
          <w:rFonts w:ascii="Times New Roman" w:hAnsi="Times New Roman" w:cs="Times New Roman"/>
        </w:rPr>
        <w:t>get</w:t>
      </w:r>
      <w:proofErr w:type="spellEnd"/>
      <w:r w:rsidRPr="00F4168B">
        <w:rPr>
          <w:rFonts w:ascii="Times New Roman" w:hAnsi="Times New Roman" w:cs="Times New Roman"/>
        </w:rPr>
        <w:t xml:space="preserve"> e set com validações.</w:t>
      </w:r>
    </w:p>
    <w:p w14:paraId="64D78631" w14:textId="77777777" w:rsidR="00F4168B" w:rsidRPr="00F4168B" w:rsidRDefault="00F4168B" w:rsidP="00F4168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 xml:space="preserve">Manter a lógica interna protegida: em uma classe como Conta, pode ser mais seguro não permitir acesso direto ao atributo saldo, nem mesmo com </w:t>
      </w:r>
      <w:proofErr w:type="spellStart"/>
      <w:r w:rsidRPr="00F4168B">
        <w:rPr>
          <w:rFonts w:ascii="Times New Roman" w:hAnsi="Times New Roman" w:cs="Times New Roman"/>
        </w:rPr>
        <w:t>get</w:t>
      </w:r>
      <w:proofErr w:type="spellEnd"/>
      <w:r w:rsidRPr="00F4168B">
        <w:rPr>
          <w:rFonts w:ascii="Times New Roman" w:hAnsi="Times New Roman" w:cs="Times New Roman"/>
        </w:rPr>
        <w:t xml:space="preserve"> e set. Em vez disso, o acesso deve ocorrer apenas por métodos específicos, como saque, depósito e consultar saldo.</w:t>
      </w:r>
    </w:p>
    <w:p w14:paraId="3B44052E" w14:textId="77777777" w:rsidR="00F4168B" w:rsidRPr="00F4168B" w:rsidRDefault="00F4168B" w:rsidP="00F4168B">
      <w:p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>Polimorfismo</w:t>
      </w:r>
      <w:r w:rsidRPr="00F4168B">
        <w:rPr>
          <w:rFonts w:ascii="Times New Roman" w:hAnsi="Times New Roman" w:cs="Times New Roman"/>
        </w:rPr>
        <w:br/>
        <w:t>O polimorfismo permite que, dentro de uma hierarquia de classes, métodos com a mesma assinatura sejam implementados de formas diferentes. Isso possibilita escrever um código genérico que funcione para várias classes sem a necessidade de múltiplas versões específicas. O principal objetivo do polimorfismo é reduzir a redundância de código, tornando o sistema mais claro e de fácil manutenção.</w:t>
      </w:r>
    </w:p>
    <w:p w14:paraId="4AE6E3E8" w14:textId="77777777" w:rsidR="00F4168B" w:rsidRDefault="00F4168B" w:rsidP="00707912">
      <w:pPr>
        <w:rPr>
          <w:rFonts w:ascii="Times New Roman" w:hAnsi="Times New Roman" w:cs="Times New Roman"/>
        </w:rPr>
      </w:pPr>
    </w:p>
    <w:p w14:paraId="593601B8" w14:textId="77777777" w:rsidR="00F4168B" w:rsidRDefault="00F4168B" w:rsidP="00707912">
      <w:pPr>
        <w:rPr>
          <w:rFonts w:ascii="Times New Roman" w:hAnsi="Times New Roman" w:cs="Times New Roman"/>
        </w:rPr>
      </w:pPr>
    </w:p>
    <w:p w14:paraId="2418B832" w14:textId="77777777" w:rsidR="00F4168B" w:rsidRDefault="00F4168B" w:rsidP="00707912">
      <w:pPr>
        <w:rPr>
          <w:rFonts w:ascii="Times New Roman" w:hAnsi="Times New Roman" w:cs="Times New Roman"/>
        </w:rPr>
      </w:pPr>
    </w:p>
    <w:p w14:paraId="500D29BB" w14:textId="77777777" w:rsidR="00F4168B" w:rsidRDefault="00F4168B" w:rsidP="00707912">
      <w:pPr>
        <w:rPr>
          <w:rFonts w:ascii="Times New Roman" w:hAnsi="Times New Roman" w:cs="Times New Roman"/>
        </w:rPr>
      </w:pPr>
    </w:p>
    <w:p w14:paraId="35EDCC9E" w14:textId="77777777" w:rsidR="00F4168B" w:rsidRPr="00707912" w:rsidRDefault="00F4168B" w:rsidP="00707912">
      <w:pPr>
        <w:rPr>
          <w:rFonts w:ascii="Times New Roman" w:hAnsi="Times New Roman" w:cs="Times New Roman"/>
        </w:rPr>
      </w:pPr>
    </w:p>
    <w:p w14:paraId="25DA48F5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lastRenderedPageBreak/>
        <w:t xml:space="preserve">2.2 Diferenças e semelhanças entre POO em PHP e em </w:t>
      </w:r>
      <w:proofErr w:type="spellStart"/>
      <w:r w:rsidRPr="00543962">
        <w:rPr>
          <w:rFonts w:ascii="Times New Roman" w:hAnsi="Times New Roman" w:cs="Times New Roman"/>
        </w:rPr>
        <w:t>JavaScript</w:t>
      </w:r>
      <w:proofErr w:type="spellEnd"/>
    </w:p>
    <w:p w14:paraId="20FB1674" w14:textId="77777777" w:rsidR="00F4168B" w:rsidRPr="00F4168B" w:rsidRDefault="00F4168B" w:rsidP="00F4168B">
      <w:p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 xml:space="preserve">A Programação Orientada a Objetos em PHP e em </w:t>
      </w:r>
      <w:proofErr w:type="spellStart"/>
      <w:r w:rsidRPr="00F4168B">
        <w:rPr>
          <w:rFonts w:ascii="Times New Roman" w:hAnsi="Times New Roman" w:cs="Times New Roman"/>
        </w:rPr>
        <w:t>JavaScript</w:t>
      </w:r>
      <w:proofErr w:type="spellEnd"/>
      <w:r w:rsidRPr="00F4168B">
        <w:rPr>
          <w:rFonts w:ascii="Times New Roman" w:hAnsi="Times New Roman" w:cs="Times New Roman"/>
        </w:rPr>
        <w:t xml:space="preserve"> compartilha várias semelhanças. Ambas as linguagens oferecem suporte aos conceitos fundamentais da POO, como classes, objetos, herança, encapsulamento e polimorfismo. Isso permite representar entidades do mundo real por meio de atributos e métodos, garantindo organização, reutilização e modularidade no desenvolvimento de aplicações web. Em ambos os casos, a aplicação desses princípios torna os sistemas mais claros, escaláveis e de fácil manutenção.</w:t>
      </w:r>
    </w:p>
    <w:p w14:paraId="5B9932EF" w14:textId="77777777" w:rsidR="00F4168B" w:rsidRPr="00F4168B" w:rsidRDefault="00F4168B" w:rsidP="00F4168B">
      <w:p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 xml:space="preserve">Por outro lado, existem diferenças significativas entre as duas linguagens. O PHP adota o modelo clássico baseado em classes, com suporte nativo para modificadores de acesso como </w:t>
      </w:r>
      <w:proofErr w:type="spellStart"/>
      <w:r w:rsidRPr="00F4168B">
        <w:rPr>
          <w:rFonts w:ascii="Times New Roman" w:hAnsi="Times New Roman" w:cs="Times New Roman"/>
          <w:i/>
          <w:iCs/>
        </w:rPr>
        <w:t>public</w:t>
      </w:r>
      <w:proofErr w:type="spellEnd"/>
      <w:r w:rsidRPr="00F4168B">
        <w:rPr>
          <w:rFonts w:ascii="Times New Roman" w:hAnsi="Times New Roman" w:cs="Times New Roman"/>
        </w:rPr>
        <w:t xml:space="preserve">, </w:t>
      </w:r>
      <w:proofErr w:type="spellStart"/>
      <w:r w:rsidRPr="00F4168B">
        <w:rPr>
          <w:rFonts w:ascii="Times New Roman" w:hAnsi="Times New Roman" w:cs="Times New Roman"/>
          <w:i/>
          <w:iCs/>
        </w:rPr>
        <w:t>private</w:t>
      </w:r>
      <w:proofErr w:type="spellEnd"/>
      <w:r w:rsidRPr="00F4168B">
        <w:rPr>
          <w:rFonts w:ascii="Times New Roman" w:hAnsi="Times New Roman" w:cs="Times New Roman"/>
        </w:rPr>
        <w:t xml:space="preserve"> e </w:t>
      </w:r>
      <w:proofErr w:type="spellStart"/>
      <w:r w:rsidRPr="00F4168B">
        <w:rPr>
          <w:rFonts w:ascii="Times New Roman" w:hAnsi="Times New Roman" w:cs="Times New Roman"/>
          <w:i/>
          <w:iCs/>
        </w:rPr>
        <w:t>protected</w:t>
      </w:r>
      <w:proofErr w:type="spellEnd"/>
      <w:r w:rsidRPr="00F4168B">
        <w:rPr>
          <w:rFonts w:ascii="Times New Roman" w:hAnsi="Times New Roman" w:cs="Times New Roman"/>
        </w:rPr>
        <w:t xml:space="preserve">. Já o </w:t>
      </w:r>
      <w:proofErr w:type="spellStart"/>
      <w:r w:rsidRPr="00F4168B">
        <w:rPr>
          <w:rFonts w:ascii="Times New Roman" w:hAnsi="Times New Roman" w:cs="Times New Roman"/>
        </w:rPr>
        <w:t>JavaScript</w:t>
      </w:r>
      <w:proofErr w:type="spellEnd"/>
      <w:r w:rsidRPr="00F4168B">
        <w:rPr>
          <w:rFonts w:ascii="Times New Roman" w:hAnsi="Times New Roman" w:cs="Times New Roman"/>
        </w:rPr>
        <w:t xml:space="preserve"> tem origem em um paradigma baseado em protótipos e apenas com o ES6 passou a oferecer a sintaxe de classes, que funciona como uma forma simplificada para os desenvolvedores, mas que internamente continua sendo prototípica. Além disso, o encapsulamento em </w:t>
      </w:r>
      <w:proofErr w:type="spellStart"/>
      <w:r w:rsidRPr="00F4168B">
        <w:rPr>
          <w:rFonts w:ascii="Times New Roman" w:hAnsi="Times New Roman" w:cs="Times New Roman"/>
        </w:rPr>
        <w:t>JavaScript</w:t>
      </w:r>
      <w:proofErr w:type="spellEnd"/>
      <w:r w:rsidRPr="00F4168B">
        <w:rPr>
          <w:rFonts w:ascii="Times New Roman" w:hAnsi="Times New Roman" w:cs="Times New Roman"/>
        </w:rPr>
        <w:t xml:space="preserve"> foi durante muito tempo feito por convenções ou </w:t>
      </w:r>
      <w:proofErr w:type="spellStart"/>
      <w:r w:rsidRPr="00F4168B">
        <w:rPr>
          <w:rFonts w:ascii="Times New Roman" w:hAnsi="Times New Roman" w:cs="Times New Roman"/>
        </w:rPr>
        <w:t>closures</w:t>
      </w:r>
      <w:proofErr w:type="spellEnd"/>
      <w:r w:rsidRPr="00F4168B">
        <w:rPr>
          <w:rFonts w:ascii="Times New Roman" w:hAnsi="Times New Roman" w:cs="Times New Roman"/>
        </w:rPr>
        <w:t>, e só mais recentemente ganhou suporte a atributos privados com o símbolo #.</w:t>
      </w:r>
    </w:p>
    <w:p w14:paraId="1F43F004" w14:textId="77777777" w:rsidR="00F4168B" w:rsidRDefault="00F4168B" w:rsidP="00F4168B">
      <w:pPr>
        <w:rPr>
          <w:rFonts w:ascii="Times New Roman" w:hAnsi="Times New Roman" w:cs="Times New Roman"/>
        </w:rPr>
      </w:pPr>
      <w:r w:rsidRPr="00F4168B">
        <w:rPr>
          <w:rFonts w:ascii="Times New Roman" w:hAnsi="Times New Roman" w:cs="Times New Roman"/>
        </w:rPr>
        <w:t xml:space="preserve">Outra diferença importante está no ambiente de execução. Enquanto o PHP é amplamente utilizado no lado do servidor, cuidando de tarefas como autenticação, integração com banco de dados e geração dinâmica de páginas, o </w:t>
      </w:r>
      <w:proofErr w:type="spellStart"/>
      <w:r w:rsidRPr="00F4168B">
        <w:rPr>
          <w:rFonts w:ascii="Times New Roman" w:hAnsi="Times New Roman" w:cs="Times New Roman"/>
        </w:rPr>
        <w:t>JavaScript</w:t>
      </w:r>
      <w:proofErr w:type="spellEnd"/>
      <w:r w:rsidRPr="00F4168B">
        <w:rPr>
          <w:rFonts w:ascii="Times New Roman" w:hAnsi="Times New Roman" w:cs="Times New Roman"/>
        </w:rPr>
        <w:t xml:space="preserve"> atua principalmente no lado do cliente, sendo responsável pela interatividade na interface. Entretanto, com o uso do Node.js, também é possível executar </w:t>
      </w:r>
      <w:proofErr w:type="spellStart"/>
      <w:r w:rsidRPr="00F4168B">
        <w:rPr>
          <w:rFonts w:ascii="Times New Roman" w:hAnsi="Times New Roman" w:cs="Times New Roman"/>
        </w:rPr>
        <w:t>JavaScript</w:t>
      </w:r>
      <w:proofErr w:type="spellEnd"/>
      <w:r w:rsidRPr="00F4168B">
        <w:rPr>
          <w:rFonts w:ascii="Times New Roman" w:hAnsi="Times New Roman" w:cs="Times New Roman"/>
        </w:rPr>
        <w:t xml:space="preserve"> no servidor, ampliando sua aplicação no desenvolvimento web.</w:t>
      </w:r>
    </w:p>
    <w:p w14:paraId="2DF3A220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605FA499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6D30691B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462F619D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540D99AF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733BCDC4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5497BA2B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056D95C2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7F14ADED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4AE69FEF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66891B51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2E4C10F3" w14:textId="77777777" w:rsidR="00F4168B" w:rsidRDefault="00F4168B" w:rsidP="00F4168B">
      <w:pPr>
        <w:rPr>
          <w:rFonts w:ascii="Times New Roman" w:hAnsi="Times New Roman" w:cs="Times New Roman"/>
        </w:rPr>
      </w:pPr>
    </w:p>
    <w:p w14:paraId="3AF412F6" w14:textId="77777777" w:rsidR="00F4168B" w:rsidRPr="00F4168B" w:rsidRDefault="00F4168B" w:rsidP="00F4168B">
      <w:pPr>
        <w:rPr>
          <w:rFonts w:ascii="Times New Roman" w:hAnsi="Times New Roman" w:cs="Times New Roman"/>
        </w:rPr>
      </w:pPr>
    </w:p>
    <w:p w14:paraId="6F134866" w14:textId="4616B1B4" w:rsidR="0067666D" w:rsidRPr="00543962" w:rsidRDefault="00455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2.3</w:t>
      </w:r>
      <w:r w:rsidR="00000000" w:rsidRPr="00543962">
        <w:rPr>
          <w:rFonts w:ascii="Times New Roman" w:hAnsi="Times New Roman" w:cs="Times New Roman"/>
        </w:rPr>
        <w:t xml:space="preserve"> Exemplos de uso prático de POO em aplicações web</w:t>
      </w:r>
    </w:p>
    <w:p w14:paraId="51CD52AF" w14:textId="2690E113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Exemplo aplicado ao tema Música: modelagem de um sistema de catálogo musical. Classes possíveis: Artista, </w:t>
      </w:r>
      <w:r w:rsidR="0093008F" w:rsidRPr="00543962">
        <w:rPr>
          <w:rFonts w:ascii="Times New Roman" w:hAnsi="Times New Roman" w:cs="Times New Roman"/>
        </w:rPr>
        <w:t>Álbum</w:t>
      </w:r>
      <w:r w:rsidRPr="00543962">
        <w:rPr>
          <w:rFonts w:ascii="Times New Roman" w:hAnsi="Times New Roman" w:cs="Times New Roman"/>
        </w:rPr>
        <w:t xml:space="preserve">, Faixa, </w:t>
      </w:r>
      <w:r w:rsidR="0093008F" w:rsidRPr="00543962">
        <w:rPr>
          <w:rFonts w:ascii="Times New Roman" w:hAnsi="Times New Roman" w:cs="Times New Roman"/>
        </w:rPr>
        <w:t>Usuário</w:t>
      </w:r>
      <w:r w:rsidRPr="00543962">
        <w:rPr>
          <w:rFonts w:ascii="Times New Roman" w:hAnsi="Times New Roman" w:cs="Times New Roman"/>
        </w:rPr>
        <w:t>. Cada classe encapsula atributos relevantes (nome, ano, duração, gênero) e métodos para manipulação (ex.: reproduzir, pausar, buscar por gênero). Abaixo, um resumo de exemplo prático em PHP (aplicação entregue separadamente em arquivos PHP):</w:t>
      </w:r>
    </w:p>
    <w:p w14:paraId="4CE9F77D" w14:textId="255F2F95" w:rsidR="0067666D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- Classe </w:t>
      </w:r>
      <w:r w:rsidR="0093008F" w:rsidRPr="00543962">
        <w:rPr>
          <w:rFonts w:ascii="Times New Roman" w:hAnsi="Times New Roman" w:cs="Times New Roman"/>
        </w:rPr>
        <w:t>Usuário</w:t>
      </w:r>
      <w:r w:rsidRPr="00543962">
        <w:rPr>
          <w:rFonts w:ascii="Times New Roman" w:hAnsi="Times New Roman" w:cs="Times New Roman"/>
        </w:rPr>
        <w:t xml:space="preserve"> (base) com atributos id, nome, </w:t>
      </w:r>
      <w:r w:rsidR="0093008F" w:rsidRPr="00543962">
        <w:rPr>
          <w:rFonts w:ascii="Times New Roman" w:hAnsi="Times New Roman" w:cs="Times New Roman"/>
        </w:rPr>
        <w:t>e-mail</w:t>
      </w:r>
      <w:r w:rsidRPr="00543962">
        <w:rPr>
          <w:rFonts w:ascii="Times New Roman" w:hAnsi="Times New Roman" w:cs="Times New Roman"/>
        </w:rPr>
        <w:t xml:space="preserve"> e métodos para login e logout.</w:t>
      </w:r>
      <w:r w:rsidRPr="00543962">
        <w:rPr>
          <w:rFonts w:ascii="Times New Roman" w:hAnsi="Times New Roman" w:cs="Times New Roman"/>
        </w:rPr>
        <w:br/>
        <w:t xml:space="preserve">- Classe Cliente (herda </w:t>
      </w:r>
      <w:r w:rsidR="0093008F" w:rsidRPr="00543962">
        <w:rPr>
          <w:rFonts w:ascii="Times New Roman" w:hAnsi="Times New Roman" w:cs="Times New Roman"/>
        </w:rPr>
        <w:t>Usuário</w:t>
      </w:r>
      <w:r w:rsidRPr="00543962">
        <w:rPr>
          <w:rFonts w:ascii="Times New Roman" w:hAnsi="Times New Roman" w:cs="Times New Roman"/>
        </w:rPr>
        <w:t xml:space="preserve">) com comportamento adicional como criar </w:t>
      </w:r>
      <w:proofErr w:type="gramStart"/>
      <w:r w:rsidRPr="00543962">
        <w:rPr>
          <w:rFonts w:ascii="Times New Roman" w:hAnsi="Times New Roman" w:cs="Times New Roman"/>
        </w:rPr>
        <w:t>playlists</w:t>
      </w:r>
      <w:proofErr w:type="gramEnd"/>
      <w:r w:rsidRPr="00543962">
        <w:rPr>
          <w:rFonts w:ascii="Times New Roman" w:hAnsi="Times New Roman" w:cs="Times New Roman"/>
        </w:rPr>
        <w:t>.</w:t>
      </w:r>
      <w:r w:rsidRPr="00543962">
        <w:rPr>
          <w:rFonts w:ascii="Times New Roman" w:hAnsi="Times New Roman" w:cs="Times New Roman"/>
        </w:rPr>
        <w:br/>
        <w:t xml:space="preserve">- Classe Administrador (herda </w:t>
      </w:r>
      <w:r w:rsidR="0093008F" w:rsidRPr="00543962">
        <w:rPr>
          <w:rFonts w:ascii="Times New Roman" w:hAnsi="Times New Roman" w:cs="Times New Roman"/>
        </w:rPr>
        <w:t>Usuário</w:t>
      </w:r>
      <w:r w:rsidRPr="00543962">
        <w:rPr>
          <w:rFonts w:ascii="Times New Roman" w:hAnsi="Times New Roman" w:cs="Times New Roman"/>
        </w:rPr>
        <w:t>) com métodos para gerenciar catálogo (adicionar/editar/remover faixas e álbuns).</w:t>
      </w:r>
    </w:p>
    <w:p w14:paraId="59C1DCE1" w14:textId="77777777" w:rsidR="00E37984" w:rsidRDefault="00E37984">
      <w:pPr>
        <w:rPr>
          <w:rFonts w:ascii="Times New Roman" w:hAnsi="Times New Roman" w:cs="Times New Roman"/>
        </w:rPr>
      </w:pPr>
    </w:p>
    <w:p w14:paraId="22D635B0" w14:textId="77777777" w:rsidR="00E37984" w:rsidRDefault="00E37984">
      <w:pPr>
        <w:rPr>
          <w:rFonts w:ascii="Times New Roman" w:hAnsi="Times New Roman" w:cs="Times New Roman"/>
        </w:rPr>
      </w:pPr>
    </w:p>
    <w:p w14:paraId="51D29CC3" w14:textId="77777777" w:rsidR="00E37984" w:rsidRDefault="00E37984">
      <w:pPr>
        <w:rPr>
          <w:rFonts w:ascii="Times New Roman" w:hAnsi="Times New Roman" w:cs="Times New Roman"/>
        </w:rPr>
      </w:pPr>
    </w:p>
    <w:p w14:paraId="58E01CA8" w14:textId="77777777" w:rsidR="00E37984" w:rsidRDefault="00E37984">
      <w:pPr>
        <w:rPr>
          <w:rFonts w:ascii="Times New Roman" w:hAnsi="Times New Roman" w:cs="Times New Roman"/>
        </w:rPr>
      </w:pPr>
    </w:p>
    <w:p w14:paraId="3E815B4E" w14:textId="77777777" w:rsidR="00E37984" w:rsidRDefault="00E37984">
      <w:pPr>
        <w:rPr>
          <w:rFonts w:ascii="Times New Roman" w:hAnsi="Times New Roman" w:cs="Times New Roman"/>
        </w:rPr>
      </w:pPr>
    </w:p>
    <w:p w14:paraId="0D8D03CD" w14:textId="77777777" w:rsidR="00E37984" w:rsidRDefault="00E37984">
      <w:pPr>
        <w:rPr>
          <w:rFonts w:ascii="Times New Roman" w:hAnsi="Times New Roman" w:cs="Times New Roman"/>
        </w:rPr>
      </w:pPr>
    </w:p>
    <w:p w14:paraId="6AF7D138" w14:textId="77777777" w:rsidR="00E37984" w:rsidRDefault="00E37984">
      <w:pPr>
        <w:rPr>
          <w:rFonts w:ascii="Times New Roman" w:hAnsi="Times New Roman" w:cs="Times New Roman"/>
        </w:rPr>
      </w:pPr>
    </w:p>
    <w:p w14:paraId="7CA85BBF" w14:textId="77777777" w:rsidR="00E37984" w:rsidRDefault="00E37984">
      <w:pPr>
        <w:rPr>
          <w:rFonts w:ascii="Times New Roman" w:hAnsi="Times New Roman" w:cs="Times New Roman"/>
        </w:rPr>
      </w:pPr>
    </w:p>
    <w:p w14:paraId="3485E7D9" w14:textId="77777777" w:rsidR="00E37984" w:rsidRDefault="00E37984">
      <w:pPr>
        <w:rPr>
          <w:rFonts w:ascii="Times New Roman" w:hAnsi="Times New Roman" w:cs="Times New Roman"/>
        </w:rPr>
      </w:pPr>
    </w:p>
    <w:p w14:paraId="23E4EF77" w14:textId="77777777" w:rsidR="00E37984" w:rsidRDefault="00E37984">
      <w:pPr>
        <w:rPr>
          <w:rFonts w:ascii="Times New Roman" w:hAnsi="Times New Roman" w:cs="Times New Roman"/>
        </w:rPr>
      </w:pPr>
    </w:p>
    <w:p w14:paraId="06172D16" w14:textId="77777777" w:rsidR="00E37984" w:rsidRDefault="00E37984">
      <w:pPr>
        <w:rPr>
          <w:rFonts w:ascii="Times New Roman" w:hAnsi="Times New Roman" w:cs="Times New Roman"/>
        </w:rPr>
      </w:pPr>
    </w:p>
    <w:p w14:paraId="492ACEA2" w14:textId="77777777" w:rsidR="00E37984" w:rsidRDefault="00E37984">
      <w:pPr>
        <w:rPr>
          <w:rFonts w:ascii="Times New Roman" w:hAnsi="Times New Roman" w:cs="Times New Roman"/>
        </w:rPr>
      </w:pPr>
    </w:p>
    <w:p w14:paraId="3A2C896E" w14:textId="77777777" w:rsidR="00E37984" w:rsidRDefault="00E37984">
      <w:pPr>
        <w:rPr>
          <w:rFonts w:ascii="Times New Roman" w:hAnsi="Times New Roman" w:cs="Times New Roman"/>
        </w:rPr>
      </w:pPr>
    </w:p>
    <w:p w14:paraId="1212B8BB" w14:textId="77777777" w:rsidR="00E37984" w:rsidRDefault="00E37984">
      <w:pPr>
        <w:rPr>
          <w:rFonts w:ascii="Times New Roman" w:hAnsi="Times New Roman" w:cs="Times New Roman"/>
        </w:rPr>
      </w:pPr>
    </w:p>
    <w:p w14:paraId="4D58ACCB" w14:textId="77777777" w:rsidR="00E37984" w:rsidRDefault="00E37984">
      <w:pPr>
        <w:rPr>
          <w:rFonts w:ascii="Times New Roman" w:hAnsi="Times New Roman" w:cs="Times New Roman"/>
        </w:rPr>
      </w:pPr>
    </w:p>
    <w:p w14:paraId="6B416E56" w14:textId="77777777" w:rsidR="00E37984" w:rsidRDefault="00E37984">
      <w:pPr>
        <w:rPr>
          <w:rFonts w:ascii="Times New Roman" w:hAnsi="Times New Roman" w:cs="Times New Roman"/>
        </w:rPr>
      </w:pPr>
    </w:p>
    <w:p w14:paraId="5DB0AB7E" w14:textId="77777777" w:rsidR="00E37984" w:rsidRDefault="00E37984">
      <w:pPr>
        <w:rPr>
          <w:rFonts w:ascii="Times New Roman" w:hAnsi="Times New Roman" w:cs="Times New Roman"/>
        </w:rPr>
      </w:pPr>
    </w:p>
    <w:p w14:paraId="412E4A81" w14:textId="77777777" w:rsidR="00E37984" w:rsidRDefault="00E37984">
      <w:pPr>
        <w:rPr>
          <w:rFonts w:ascii="Times New Roman" w:hAnsi="Times New Roman" w:cs="Times New Roman"/>
        </w:rPr>
      </w:pPr>
    </w:p>
    <w:p w14:paraId="4E082B28" w14:textId="77777777" w:rsidR="00E37984" w:rsidRPr="00543962" w:rsidRDefault="00E37984">
      <w:pPr>
        <w:rPr>
          <w:rFonts w:ascii="Times New Roman" w:hAnsi="Times New Roman" w:cs="Times New Roman"/>
        </w:rPr>
      </w:pPr>
    </w:p>
    <w:p w14:paraId="46C8502D" w14:textId="2D2352EF" w:rsidR="0067666D" w:rsidRPr="004552A0" w:rsidRDefault="00000000" w:rsidP="004552A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4552A0">
        <w:rPr>
          <w:rFonts w:ascii="Times New Roman" w:hAnsi="Times New Roman" w:cs="Times New Roman"/>
        </w:rPr>
        <w:lastRenderedPageBreak/>
        <w:t>Considerações finais</w:t>
      </w:r>
    </w:p>
    <w:p w14:paraId="2162FA44" w14:textId="77777777" w:rsidR="00E37984" w:rsidRPr="00E37984" w:rsidRDefault="00E37984" w:rsidP="00E37984">
      <w:pPr>
        <w:rPr>
          <w:rFonts w:ascii="Times New Roman" w:hAnsi="Times New Roman" w:cs="Times New Roman"/>
        </w:rPr>
      </w:pPr>
      <w:r w:rsidRPr="00E37984">
        <w:rPr>
          <w:rFonts w:ascii="Times New Roman" w:hAnsi="Times New Roman" w:cs="Times New Roman"/>
        </w:rPr>
        <w:t>Para iniciantes, a programação orientada a objetos oferece uma maneira mais amigável de entender como os diferentes componentes de um sistema interagem, criando uma base sólida.</w:t>
      </w:r>
    </w:p>
    <w:p w14:paraId="6D27B7E6" w14:textId="77777777" w:rsidR="00E37984" w:rsidRPr="00E37984" w:rsidRDefault="00E37984" w:rsidP="00E37984">
      <w:pPr>
        <w:rPr>
          <w:rFonts w:ascii="Times New Roman" w:hAnsi="Times New Roman" w:cs="Times New Roman"/>
        </w:rPr>
      </w:pPr>
      <w:r w:rsidRPr="00E37984">
        <w:rPr>
          <w:rFonts w:ascii="Times New Roman" w:hAnsi="Times New Roman" w:cs="Times New Roman"/>
        </w:rPr>
        <w:t>À medida que os desenvolvedores ganham experiência, a programação orientada a objetos permite a criação de sistemas complexos de forma mais gerenciável. Isso facilita a escalabilidade à medida que os projetos crescem.</w:t>
      </w:r>
    </w:p>
    <w:p w14:paraId="13E1CED6" w14:textId="77777777" w:rsidR="00E37984" w:rsidRDefault="00E37984">
      <w:pPr>
        <w:rPr>
          <w:rFonts w:ascii="Times New Roman" w:hAnsi="Times New Roman" w:cs="Times New Roman"/>
        </w:rPr>
      </w:pPr>
    </w:p>
    <w:p w14:paraId="21D25236" w14:textId="77777777" w:rsidR="00E37984" w:rsidRDefault="00E37984">
      <w:pPr>
        <w:rPr>
          <w:rFonts w:ascii="Times New Roman" w:hAnsi="Times New Roman" w:cs="Times New Roman"/>
        </w:rPr>
      </w:pPr>
    </w:p>
    <w:p w14:paraId="0A1C0F04" w14:textId="77777777" w:rsidR="00E37984" w:rsidRDefault="00E37984">
      <w:pPr>
        <w:rPr>
          <w:rFonts w:ascii="Times New Roman" w:hAnsi="Times New Roman" w:cs="Times New Roman"/>
        </w:rPr>
      </w:pPr>
    </w:p>
    <w:p w14:paraId="40621F64" w14:textId="77777777" w:rsidR="00E37984" w:rsidRDefault="00E37984">
      <w:pPr>
        <w:rPr>
          <w:rFonts w:ascii="Times New Roman" w:hAnsi="Times New Roman" w:cs="Times New Roman"/>
        </w:rPr>
      </w:pPr>
    </w:p>
    <w:p w14:paraId="360C4AD8" w14:textId="77777777" w:rsidR="00E37984" w:rsidRDefault="00E37984">
      <w:pPr>
        <w:rPr>
          <w:rFonts w:ascii="Times New Roman" w:hAnsi="Times New Roman" w:cs="Times New Roman"/>
        </w:rPr>
      </w:pPr>
    </w:p>
    <w:p w14:paraId="680FE687" w14:textId="77777777" w:rsidR="00E37984" w:rsidRDefault="00E37984">
      <w:pPr>
        <w:rPr>
          <w:rFonts w:ascii="Times New Roman" w:hAnsi="Times New Roman" w:cs="Times New Roman"/>
        </w:rPr>
      </w:pPr>
    </w:p>
    <w:p w14:paraId="6AF30415" w14:textId="77777777" w:rsidR="00E37984" w:rsidRDefault="00E37984">
      <w:pPr>
        <w:rPr>
          <w:rFonts w:ascii="Times New Roman" w:hAnsi="Times New Roman" w:cs="Times New Roman"/>
        </w:rPr>
      </w:pPr>
    </w:p>
    <w:p w14:paraId="300BC303" w14:textId="77777777" w:rsidR="00E37984" w:rsidRDefault="00E37984">
      <w:pPr>
        <w:rPr>
          <w:rFonts w:ascii="Times New Roman" w:hAnsi="Times New Roman" w:cs="Times New Roman"/>
        </w:rPr>
      </w:pPr>
    </w:p>
    <w:p w14:paraId="4C35A201" w14:textId="77777777" w:rsidR="00E37984" w:rsidRDefault="00E37984">
      <w:pPr>
        <w:rPr>
          <w:rFonts w:ascii="Times New Roman" w:hAnsi="Times New Roman" w:cs="Times New Roman"/>
        </w:rPr>
      </w:pPr>
    </w:p>
    <w:p w14:paraId="2B7AD7EF" w14:textId="77777777" w:rsidR="00E37984" w:rsidRDefault="00E37984">
      <w:pPr>
        <w:rPr>
          <w:rFonts w:ascii="Times New Roman" w:hAnsi="Times New Roman" w:cs="Times New Roman"/>
        </w:rPr>
      </w:pPr>
    </w:p>
    <w:p w14:paraId="6D94F219" w14:textId="77777777" w:rsidR="00E37984" w:rsidRDefault="00E37984">
      <w:pPr>
        <w:rPr>
          <w:rFonts w:ascii="Times New Roman" w:hAnsi="Times New Roman" w:cs="Times New Roman"/>
        </w:rPr>
      </w:pPr>
    </w:p>
    <w:p w14:paraId="0EAC20B4" w14:textId="77777777" w:rsidR="004552A0" w:rsidRDefault="004552A0">
      <w:pPr>
        <w:rPr>
          <w:rFonts w:ascii="Times New Roman" w:hAnsi="Times New Roman" w:cs="Times New Roman"/>
        </w:rPr>
      </w:pPr>
    </w:p>
    <w:p w14:paraId="54C233DF" w14:textId="77777777" w:rsidR="004552A0" w:rsidRDefault="004552A0">
      <w:pPr>
        <w:rPr>
          <w:rFonts w:ascii="Times New Roman" w:hAnsi="Times New Roman" w:cs="Times New Roman"/>
        </w:rPr>
      </w:pPr>
    </w:p>
    <w:p w14:paraId="53D3293E" w14:textId="77777777" w:rsidR="004552A0" w:rsidRDefault="004552A0">
      <w:pPr>
        <w:rPr>
          <w:rFonts w:ascii="Times New Roman" w:hAnsi="Times New Roman" w:cs="Times New Roman"/>
        </w:rPr>
      </w:pPr>
    </w:p>
    <w:p w14:paraId="0B8AA40F" w14:textId="77777777" w:rsidR="004552A0" w:rsidRDefault="004552A0">
      <w:pPr>
        <w:rPr>
          <w:rFonts w:ascii="Times New Roman" w:hAnsi="Times New Roman" w:cs="Times New Roman"/>
        </w:rPr>
      </w:pPr>
    </w:p>
    <w:p w14:paraId="70DA685A" w14:textId="77777777" w:rsidR="004552A0" w:rsidRDefault="004552A0">
      <w:pPr>
        <w:rPr>
          <w:rFonts w:ascii="Times New Roman" w:hAnsi="Times New Roman" w:cs="Times New Roman"/>
        </w:rPr>
      </w:pPr>
    </w:p>
    <w:p w14:paraId="74B902B1" w14:textId="77777777" w:rsidR="00E37984" w:rsidRDefault="00E37984">
      <w:pPr>
        <w:rPr>
          <w:rFonts w:ascii="Times New Roman" w:hAnsi="Times New Roman" w:cs="Times New Roman"/>
        </w:rPr>
      </w:pPr>
    </w:p>
    <w:p w14:paraId="4FF6714A" w14:textId="77777777" w:rsidR="004552A0" w:rsidRDefault="004552A0">
      <w:pPr>
        <w:rPr>
          <w:rFonts w:ascii="Times New Roman" w:hAnsi="Times New Roman" w:cs="Times New Roman"/>
        </w:rPr>
      </w:pPr>
    </w:p>
    <w:p w14:paraId="0CCC6CB1" w14:textId="77777777" w:rsidR="00E37984" w:rsidRDefault="00E37984">
      <w:pPr>
        <w:rPr>
          <w:rFonts w:ascii="Times New Roman" w:hAnsi="Times New Roman" w:cs="Times New Roman"/>
        </w:rPr>
      </w:pPr>
    </w:p>
    <w:p w14:paraId="5545BA2C" w14:textId="77777777" w:rsidR="00E37984" w:rsidRDefault="00E37984">
      <w:pPr>
        <w:rPr>
          <w:rFonts w:ascii="Times New Roman" w:hAnsi="Times New Roman" w:cs="Times New Roman"/>
        </w:rPr>
      </w:pPr>
    </w:p>
    <w:p w14:paraId="0B8E9F3D" w14:textId="77777777" w:rsidR="00E37984" w:rsidRDefault="00E37984">
      <w:pPr>
        <w:rPr>
          <w:rFonts w:ascii="Times New Roman" w:hAnsi="Times New Roman" w:cs="Times New Roman"/>
        </w:rPr>
      </w:pPr>
    </w:p>
    <w:p w14:paraId="6F273814" w14:textId="32413657" w:rsidR="004552A0" w:rsidRDefault="004552A0">
      <w:pPr>
        <w:rPr>
          <w:rFonts w:ascii="Times New Roman" w:hAnsi="Times New Roman" w:cs="Times New Roman"/>
        </w:rPr>
      </w:pPr>
    </w:p>
    <w:p w14:paraId="50E7A607" w14:textId="1DC90776" w:rsidR="004552A0" w:rsidRPr="004552A0" w:rsidRDefault="004552A0" w:rsidP="004552A0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4552A0">
        <w:rPr>
          <w:rFonts w:ascii="Times New Roman" w:hAnsi="Times New Roman" w:cs="Times New Roman"/>
        </w:rPr>
        <w:lastRenderedPageBreak/>
        <w:t>Exercício Prático</w:t>
      </w:r>
    </w:p>
    <w:p w14:paraId="5E1D3C6D" w14:textId="77777777" w:rsidR="004552A0" w:rsidRDefault="004552A0" w:rsidP="004552A0">
      <w:pPr>
        <w:pStyle w:val="PargrafodaLista"/>
        <w:rPr>
          <w:rFonts w:ascii="Times New Roman" w:hAnsi="Times New Roman" w:cs="Times New Roman"/>
        </w:rPr>
      </w:pPr>
    </w:p>
    <w:p w14:paraId="49CC5AB0" w14:textId="77777777" w:rsidR="004552A0" w:rsidRDefault="004552A0" w:rsidP="004552A0">
      <w:pPr>
        <w:pStyle w:val="PargrafodaLista"/>
        <w:rPr>
          <w:rFonts w:ascii="Times New Roman" w:hAnsi="Times New Roman" w:cs="Times New Roman"/>
        </w:rPr>
      </w:pPr>
      <w:r w:rsidRPr="004552A0">
        <w:rPr>
          <w:rFonts w:ascii="Times New Roman" w:hAnsi="Times New Roman" w:cs="Times New Roman"/>
        </w:rPr>
        <w:drawing>
          <wp:inline distT="0" distB="0" distL="0" distR="0" wp14:anchorId="43292983" wp14:editId="7161BB4E">
            <wp:extent cx="3589020" cy="1371637"/>
            <wp:effectExtent l="0" t="0" r="0" b="0"/>
            <wp:docPr id="1873395303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5303" name="Imagem 1" descr="Tela de computador com fundo pre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070" cy="13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AB2A" w14:textId="77777777" w:rsidR="004552A0" w:rsidRDefault="004552A0" w:rsidP="004552A0">
      <w:pPr>
        <w:pStyle w:val="PargrafodaLista"/>
        <w:rPr>
          <w:rFonts w:ascii="Times New Roman" w:hAnsi="Times New Roman" w:cs="Times New Roman"/>
        </w:rPr>
      </w:pPr>
      <w:r w:rsidRPr="004552A0">
        <w:rPr>
          <w:rFonts w:ascii="Times New Roman" w:hAnsi="Times New Roman" w:cs="Times New Roman"/>
        </w:rPr>
        <w:drawing>
          <wp:inline distT="0" distB="0" distL="0" distR="0" wp14:anchorId="4844F4B5" wp14:editId="79B9C7FB">
            <wp:extent cx="3497580" cy="2236994"/>
            <wp:effectExtent l="0" t="0" r="7620" b="0"/>
            <wp:docPr id="19878877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8776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547" cy="22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6CEB" w14:textId="64B7E214" w:rsidR="004552A0" w:rsidRPr="004552A0" w:rsidRDefault="004552A0" w:rsidP="004552A0">
      <w:pPr>
        <w:pStyle w:val="PargrafodaLista"/>
        <w:rPr>
          <w:rFonts w:ascii="Times New Roman" w:hAnsi="Times New Roman" w:cs="Times New Roman"/>
        </w:rPr>
      </w:pPr>
      <w:r w:rsidRPr="004552A0">
        <w:rPr>
          <w:rFonts w:ascii="Times New Roman" w:hAnsi="Times New Roman" w:cs="Times New Roman"/>
        </w:rPr>
        <w:drawing>
          <wp:inline distT="0" distB="0" distL="0" distR="0" wp14:anchorId="7AD99DBD" wp14:editId="1D840843">
            <wp:extent cx="3398520" cy="2074120"/>
            <wp:effectExtent l="0" t="0" r="0" b="2540"/>
            <wp:docPr id="15376822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82241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763" cy="21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2A0">
        <w:rPr>
          <w:noProof/>
        </w:rPr>
        <w:t xml:space="preserve"> </w:t>
      </w:r>
      <w:r w:rsidRPr="004552A0">
        <w:rPr>
          <w:rFonts w:ascii="Times New Roman" w:hAnsi="Times New Roman" w:cs="Times New Roman"/>
        </w:rPr>
        <w:drawing>
          <wp:inline distT="0" distB="0" distL="0" distR="0" wp14:anchorId="37D482C1" wp14:editId="290B3CBA">
            <wp:extent cx="2270760" cy="1839657"/>
            <wp:effectExtent l="0" t="0" r="0" b="8255"/>
            <wp:docPr id="68203415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4157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76" cy="18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2A0">
        <w:rPr>
          <w:rFonts w:ascii="Times New Roman" w:hAnsi="Times New Roman" w:cs="Times New Roman"/>
        </w:rPr>
        <w:br w:type="page"/>
      </w:r>
    </w:p>
    <w:p w14:paraId="0B6EBC79" w14:textId="77777777" w:rsidR="00E37984" w:rsidRDefault="00E37984">
      <w:pPr>
        <w:rPr>
          <w:rFonts w:ascii="Times New Roman" w:hAnsi="Times New Roman" w:cs="Times New Roman"/>
        </w:rPr>
      </w:pPr>
    </w:p>
    <w:p w14:paraId="7DD4653B" w14:textId="097644A0" w:rsidR="0067666D" w:rsidRPr="004552A0" w:rsidRDefault="00000000" w:rsidP="004552A0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4552A0">
        <w:rPr>
          <w:rFonts w:ascii="Times New Roman" w:hAnsi="Times New Roman" w:cs="Times New Roman"/>
        </w:rPr>
        <w:t>Referências bibliográficas</w:t>
      </w:r>
    </w:p>
    <w:p w14:paraId="583C7CA5" w14:textId="0AB9DB4F" w:rsidR="0067666D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br/>
      </w:r>
      <w:hyperlink r:id="rId12" w:history="1">
        <w:r w:rsidR="00707912" w:rsidRPr="008872F8">
          <w:rPr>
            <w:rStyle w:val="Hyperlink"/>
            <w:rFonts w:ascii="Times New Roman" w:hAnsi="Times New Roman" w:cs="Times New Roman"/>
          </w:rPr>
          <w:t>https://3t.dev.br/programacao-orientada-a-objetos-aplicada-no-desenvolvimento-web/</w:t>
        </w:r>
      </w:hyperlink>
    </w:p>
    <w:p w14:paraId="3C1B0175" w14:textId="0E4D6833" w:rsidR="00F4168B" w:rsidRDefault="00F4168B">
      <w:pPr>
        <w:rPr>
          <w:rFonts w:ascii="Times New Roman" w:hAnsi="Times New Roman" w:cs="Times New Roman"/>
        </w:rPr>
      </w:pPr>
      <w:hyperlink r:id="rId13" w:history="1">
        <w:r w:rsidRPr="002F3047">
          <w:rPr>
            <w:rStyle w:val="Hyperlink"/>
            <w:rFonts w:ascii="Times New Roman" w:hAnsi="Times New Roman" w:cs="Times New Roman"/>
          </w:rPr>
          <w:t>https://www.devmedia.com.br/principais-conceitos-da-programacao-orientada-a-objetos/32285</w:t>
        </w:r>
      </w:hyperlink>
    </w:p>
    <w:p w14:paraId="15BD4C61" w14:textId="4CC46BC9" w:rsidR="00F4168B" w:rsidRDefault="00F4168B">
      <w:pPr>
        <w:rPr>
          <w:rFonts w:ascii="Times New Roman" w:hAnsi="Times New Roman" w:cs="Times New Roman"/>
        </w:rPr>
      </w:pPr>
      <w:hyperlink r:id="rId14" w:history="1">
        <w:r w:rsidRPr="002F3047">
          <w:rPr>
            <w:rStyle w:val="Hyperlink"/>
            <w:rFonts w:ascii="Times New Roman" w:hAnsi="Times New Roman" w:cs="Times New Roman"/>
          </w:rPr>
          <w:t>https://wiki.ifsc.edu.br/mediawiki/images/4/4f/ApostilaPOO.pdf</w:t>
        </w:r>
      </w:hyperlink>
    </w:p>
    <w:p w14:paraId="5286A15B" w14:textId="16B2094E" w:rsidR="00E37984" w:rsidRDefault="00E37984">
      <w:pPr>
        <w:rPr>
          <w:rFonts w:ascii="Times New Roman" w:hAnsi="Times New Roman" w:cs="Times New Roman"/>
        </w:rPr>
      </w:pPr>
      <w:hyperlink r:id="rId15" w:history="1">
        <w:r w:rsidRPr="002F3047">
          <w:rPr>
            <w:rStyle w:val="Hyperlink"/>
            <w:rFonts w:ascii="Times New Roman" w:hAnsi="Times New Roman" w:cs="Times New Roman"/>
          </w:rPr>
          <w:t>https://www.dio.me/articles/a-importancia-da-programacao-orientada-a-objetos-para-desenvolvedores-de-todos-os-niveis</w:t>
        </w:r>
      </w:hyperlink>
    </w:p>
    <w:p w14:paraId="6ABD51BD" w14:textId="77777777" w:rsidR="00E37984" w:rsidRDefault="00E37984">
      <w:pPr>
        <w:rPr>
          <w:rFonts w:ascii="Times New Roman" w:hAnsi="Times New Roman" w:cs="Times New Roman"/>
        </w:rPr>
      </w:pPr>
    </w:p>
    <w:p w14:paraId="061DF96C" w14:textId="77777777" w:rsidR="00F4168B" w:rsidRDefault="00F4168B">
      <w:pPr>
        <w:rPr>
          <w:rFonts w:ascii="Times New Roman" w:hAnsi="Times New Roman" w:cs="Times New Roman"/>
        </w:rPr>
      </w:pPr>
    </w:p>
    <w:p w14:paraId="17AC902B" w14:textId="77777777" w:rsidR="00707912" w:rsidRPr="00543962" w:rsidRDefault="00707912">
      <w:pPr>
        <w:rPr>
          <w:rFonts w:ascii="Times New Roman" w:hAnsi="Times New Roman" w:cs="Times New Roman"/>
        </w:rPr>
      </w:pPr>
    </w:p>
    <w:p w14:paraId="2386BBA8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02D9DD39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7B08883A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115F25F1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0A3F4554" w14:textId="77777777" w:rsidR="0067666D" w:rsidRPr="00E03B84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38535286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6F91C28E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45E1C6A9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018F0BA7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67BEB95E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1ADA31BB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p w14:paraId="3FB28510" w14:textId="77777777" w:rsidR="0067666D" w:rsidRPr="00543962" w:rsidRDefault="00000000">
      <w:pPr>
        <w:rPr>
          <w:rFonts w:ascii="Times New Roman" w:hAnsi="Times New Roman" w:cs="Times New Roman"/>
        </w:rPr>
      </w:pPr>
      <w:r w:rsidRPr="00543962">
        <w:rPr>
          <w:rFonts w:ascii="Times New Roman" w:hAnsi="Times New Roman" w:cs="Times New Roman"/>
        </w:rPr>
        <w:t xml:space="preserve"> </w:t>
      </w:r>
    </w:p>
    <w:sectPr w:rsidR="0067666D" w:rsidRPr="00543962" w:rsidSect="00034616">
      <w:footerReference w:type="defaul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45EF9" w14:textId="77777777" w:rsidR="000E71CB" w:rsidRDefault="000E71CB" w:rsidP="00C03D03">
      <w:pPr>
        <w:spacing w:after="0" w:line="240" w:lineRule="auto"/>
      </w:pPr>
      <w:r>
        <w:separator/>
      </w:r>
    </w:p>
  </w:endnote>
  <w:endnote w:type="continuationSeparator" w:id="0">
    <w:p w14:paraId="002953B7" w14:textId="77777777" w:rsidR="000E71CB" w:rsidRDefault="000E71CB" w:rsidP="00C0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8582515"/>
      <w:docPartObj>
        <w:docPartGallery w:val="Page Numbers (Bottom of Page)"/>
        <w:docPartUnique/>
      </w:docPartObj>
    </w:sdtPr>
    <w:sdtContent>
      <w:p w14:paraId="734B4654" w14:textId="10109396" w:rsidR="00C03D03" w:rsidRDefault="00C03D0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8D5190" w14:textId="77777777" w:rsidR="00C03D03" w:rsidRDefault="00C03D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1B34D" w14:textId="77777777" w:rsidR="000E71CB" w:rsidRDefault="000E71CB" w:rsidP="00C03D03">
      <w:pPr>
        <w:spacing w:after="0" w:line="240" w:lineRule="auto"/>
      </w:pPr>
      <w:r>
        <w:separator/>
      </w:r>
    </w:p>
  </w:footnote>
  <w:footnote w:type="continuationSeparator" w:id="0">
    <w:p w14:paraId="7F02B101" w14:textId="77777777" w:rsidR="000E71CB" w:rsidRDefault="000E71CB" w:rsidP="00C0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2A1EF1"/>
    <w:multiLevelType w:val="hybridMultilevel"/>
    <w:tmpl w:val="892E2A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06D5C"/>
    <w:multiLevelType w:val="hybridMultilevel"/>
    <w:tmpl w:val="57C46A4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C03D3"/>
    <w:multiLevelType w:val="multilevel"/>
    <w:tmpl w:val="CC4A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152761">
    <w:abstractNumId w:val="8"/>
  </w:num>
  <w:num w:numId="2" w16cid:durableId="1514414047">
    <w:abstractNumId w:val="6"/>
  </w:num>
  <w:num w:numId="3" w16cid:durableId="708723584">
    <w:abstractNumId w:val="5"/>
  </w:num>
  <w:num w:numId="4" w16cid:durableId="1524319007">
    <w:abstractNumId w:val="4"/>
  </w:num>
  <w:num w:numId="5" w16cid:durableId="1577666809">
    <w:abstractNumId w:val="7"/>
  </w:num>
  <w:num w:numId="6" w16cid:durableId="1461996282">
    <w:abstractNumId w:val="3"/>
  </w:num>
  <w:num w:numId="7" w16cid:durableId="638462255">
    <w:abstractNumId w:val="2"/>
  </w:num>
  <w:num w:numId="8" w16cid:durableId="1152139545">
    <w:abstractNumId w:val="1"/>
  </w:num>
  <w:num w:numId="9" w16cid:durableId="72047043">
    <w:abstractNumId w:val="0"/>
  </w:num>
  <w:num w:numId="10" w16cid:durableId="247035840">
    <w:abstractNumId w:val="11"/>
  </w:num>
  <w:num w:numId="11" w16cid:durableId="1339045295">
    <w:abstractNumId w:val="10"/>
  </w:num>
  <w:num w:numId="12" w16cid:durableId="444153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1CB"/>
    <w:rsid w:val="0015074B"/>
    <w:rsid w:val="0029639D"/>
    <w:rsid w:val="00326F90"/>
    <w:rsid w:val="004552A0"/>
    <w:rsid w:val="00543962"/>
    <w:rsid w:val="0067666D"/>
    <w:rsid w:val="00707912"/>
    <w:rsid w:val="008C662C"/>
    <w:rsid w:val="0093008F"/>
    <w:rsid w:val="00AA1D8D"/>
    <w:rsid w:val="00AA605F"/>
    <w:rsid w:val="00B47730"/>
    <w:rsid w:val="00C03D03"/>
    <w:rsid w:val="00CB0664"/>
    <w:rsid w:val="00D94081"/>
    <w:rsid w:val="00E03B84"/>
    <w:rsid w:val="00E14A0D"/>
    <w:rsid w:val="00E37984"/>
    <w:rsid w:val="00F416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7924C7"/>
  <w14:defaultImageDpi w14:val="300"/>
  <w15:docId w15:val="{20FB12CF-D435-42D5-A4B5-B4AC7394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0791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7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media.com.br/principais-conceitos-da-programacao-orientada-a-objetos/322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3t.dev.br/programacao-orientada-a-objetos-aplicada-no-desenvolvimento-web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io.me/articles/a-importancia-da-programacao-orientada-a-objetos-para-desenvolvedores-de-todos-os-nivei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ki.ifsc.edu.br/mediawiki/images/4/4f/ApostilaPO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1271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roney marques</cp:lastModifiedBy>
  <cp:revision>14</cp:revision>
  <dcterms:created xsi:type="dcterms:W3CDTF">2025-09-14T19:17:00Z</dcterms:created>
  <dcterms:modified xsi:type="dcterms:W3CDTF">2025-09-14T23:36:00Z</dcterms:modified>
  <cp:category/>
</cp:coreProperties>
</file>